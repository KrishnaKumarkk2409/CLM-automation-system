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Extension Agreement</w:t>
      </w:r>
    </w:p>
    <w:p>
      <w:r>
        <w:t>Document Date: September 22, 2025</w:t>
      </w:r>
    </w:p>
    <w:p/>
    <w:p>
      <w:pPr>
        <w:pStyle w:val="Heading1"/>
      </w:pPr>
      <w:r>
        <w:t>Parties:</w:t>
      </w:r>
    </w:p>
    <w:p>
      <w:r>
        <w:t>• GlobalTech Enterprises</w:t>
      </w:r>
    </w:p>
    <w:p>
      <w:r>
        <w:t>• CloudVentures Corp</w:t>
      </w:r>
    </w:p>
    <w:p>
      <w:pPr>
        <w:pStyle w:val="Heading1"/>
      </w:pPr>
      <w:r>
        <w:t>Terms:</w:t>
      </w:r>
    </w:p>
    <w:p>
      <w:r>
        <w:t>Start Date: 2024-05-01</w:t>
      </w:r>
    </w:p>
    <w:p>
      <w:r>
        <w:t>End Date: 2024-11-30</w:t>
      </w:r>
    </w:p>
    <w:p>
      <w:r>
        <w:t>Responsible Department: Operations</w:t>
      </w:r>
    </w:p>
    <w:p>
      <w:pPr>
        <w:pStyle w:val="Heading1"/>
      </w:pPr>
      <w:r>
        <w:t>Contact Information:</w:t>
      </w:r>
    </w:p>
    <w:p>
      <w:r>
        <w:t>GlobalTech Enterprises</w:t>
        <w:br/>
        <w:t>456 Innovation Drive, Austin, TX 78701</w:t>
        <w:br/>
        <w:t>Email: legal@globaltech.com</w:t>
        <w:br/>
        <w:t>Phone: +1-555-0124</w:t>
      </w:r>
    </w:p>
    <w:p>
      <w:r>
        <w:t>CloudVentures Corp</w:t>
        <w:br/>
        <w:t>321 Digital Way, Denver, CO 80202</w:t>
        <w:br/>
        <w:t>Email: partnerships@cloudventures.com</w:t>
        <w:br/>
        <w:t>Phone: +1-555-0126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