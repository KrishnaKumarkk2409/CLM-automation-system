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SERVICE AGREEMENT</w:t>
      </w:r>
    </w:p>
    <w:p>
      <w:r>
        <w:t xml:space="preserve">This Service Agreement ("Agreement") is entered into on 09/14/2025 </w:t>
      </w:r>
    </w:p>
    <w:p>
      <w:r>
        <w:t>between YourCompany Inc. and TechCorp Inc.</w:t>
      </w:r>
    </w:p>
    <w:p>
      <w:r>
        <w:rPr>
          <w:b/>
        </w:rPr>
        <w:t>PARTIES:</w:t>
      </w:r>
    </w:p>
    <w:p>
      <w:r>
        <w:t>Client: TechCorp Inc</w:t>
      </w:r>
    </w:p>
    <w:p>
      <w:r>
        <w:t>Service Provider: YourCompany Inc.</w:t>
      </w:r>
    </w:p>
    <w:p>
      <w:r>
        <w:rPr>
          <w:b/>
        </w:rPr>
        <w:t>CONTACT INFORMATION:</w:t>
      </w:r>
    </w:p>
    <w:p>
      <w:r>
        <w:t>TechCorp Inc</w:t>
      </w:r>
    </w:p>
    <w:p>
      <w:r>
        <w:t>Email: contact@tech.com</w:t>
      </w:r>
    </w:p>
    <w:p>
      <w:r>
        <w:t>Phone: 555-915-5474</w:t>
      </w:r>
    </w:p>
    <w:p>
      <w:r>
        <w:t>Address: 200 Corporate Blvd, Floor 7, Metro City, State 26682</w:t>
      </w:r>
    </w:p>
    <w:p>
      <w:r>
        <w:t>Department: HR</w:t>
      </w:r>
    </w:p>
    <w:p>
      <w:r>
        <w:rPr>
          <w:b/>
        </w:rPr>
        <w:t>TERM:</w:t>
      </w:r>
    </w:p>
    <w:p>
      <w:r>
        <w:t>This agreement shall commence on 09/14/2025 and shall terminate on 09/13/2028.</w:t>
      </w:r>
    </w:p>
    <w:p>
      <w:r>
        <w:t>The agreement may be renewed for additional one-year terms upon mutual consent.</w:t>
      </w:r>
    </w:p>
    <w:p>
      <w:r>
        <w:t>Renewal date: 08/14/2028</w:t>
      </w:r>
    </w:p>
    <w:p>
      <w:r>
        <w:rPr>
          <w:b/>
        </w:rPr>
        <w:t>SERVICES:</w:t>
      </w:r>
    </w:p>
    <w:p>
      <w:r>
        <w:t>The Service Provider agrees to provide the following services:</w:t>
      </w:r>
    </w:p>
    <w:p>
      <w:r>
        <w:t>1. Technical consulting services</w:t>
      </w:r>
    </w:p>
    <w:p>
      <w:r>
        <w:t>2. Cloud infrastructure management</w:t>
      </w:r>
    </w:p>
    <w:p>
      <w:r>
        <w:t>3. Data analytics services</w:t>
      </w:r>
    </w:p>
    <w:p>
      <w:r>
        <w:rPr>
          <w:b/>
        </w:rPr>
        <w:t>PAYMENT TERMS:</w:t>
      </w:r>
    </w:p>
    <w:p>
      <w:r>
        <w:t>Monthly fee: $19,692</w:t>
      </w:r>
    </w:p>
    <w:p>
      <w:r>
        <w:t>Payment due within 30 days of invoice date.</w:t>
      </w:r>
    </w:p>
    <w:p>
      <w:r>
        <w:t>Annual total: $236,304</w:t>
      </w:r>
    </w:p>
    <w:p>
      <w:r>
        <w:rPr>
          <w:b/>
        </w:rPr>
        <w:t>TERMINATION:</w:t>
      </w:r>
    </w:p>
    <w:p>
      <w:r>
        <w:t>Either party may terminate this agreement with 30 days written notice.</w:t>
      </w:r>
    </w:p>
    <w:p>
      <w:r>
        <w:t>Termination clause: This agreement may be terminated for cause with immediate effect.</w:t>
      </w:r>
    </w:p>
    <w:p>
      <w:r>
        <w:rPr>
          <w:b/>
        </w:rPr>
        <w:t>CONFIDENTIALITY:</w:t>
      </w:r>
    </w:p>
    <w:p>
      <w:r>
        <w:t>Both parties agree to maintain confidentiality of proprietary information.</w:t>
      </w:r>
    </w:p>
    <w:p>
      <w:r>
        <w:t>Non-disclosure terms apply for 2 years post-termination.</w:t>
      </w:r>
    </w:p>
    <w:p>
      <w:r>
        <w:rPr>
          <w:b/>
        </w:rPr>
        <w:t>GOVERNING LAW:</w:t>
      </w:r>
    </w:p>
    <w:p>
      <w:r>
        <w:t>This agreement shall be governed by the laws of [State].</w:t>
      </w:r>
    </w:p>
    <w:p>
      <w:r>
        <w:t>Any disputes shall be resolved through binding arbitration.</w:t>
      </w:r>
    </w:p>
    <w:p>
      <w:r>
        <w:rPr>
          <w:b/>
        </w:rPr>
        <w:t>SIGNATURES:</w:t>
      </w:r>
    </w:p>
    <w:p>
      <w:r>
        <w:t>Client Representative: _________________</w:t>
      </w:r>
    </w:p>
    <w:p>
      <w:r>
        <w:t>Date: 09/14/2025</w:t>
      </w:r>
    </w:p>
    <w:p>
      <w:r>
        <w:t>Service Provider Representative: _________________</w:t>
      </w:r>
    </w:p>
    <w:p>
      <w:r>
        <w:t>Date: 09/14/2025</w:t>
      </w:r>
    </w:p>
    <w:p>
      <w:r>
        <w:t>Contract Version: 999</w:t>
      </w:r>
    </w:p>
    <w:p>
      <w:r>
        <w:t>Generated: 09/22/2025 19:14</w:t>
      </w:r>
    </w:p>
    <w:p>
      <w:r>
        <w:rPr>
          <w:b/>
        </w:rPr>
        <w:t>[DRAFT - NOT EXECUTED]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